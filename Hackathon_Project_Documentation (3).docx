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64BB" w14:textId="77777777" w:rsidR="002450C8" w:rsidRDefault="00000000">
      <w:pPr>
        <w:pStyle w:val="Heading1"/>
      </w:pPr>
      <w:r>
        <w:t>Hackathon Project Phases Template</w:t>
      </w:r>
    </w:p>
    <w:p w14:paraId="743618A5" w14:textId="77777777" w:rsidR="002450C8" w:rsidRDefault="00000000">
      <w:pPr>
        <w:pStyle w:val="Heading2"/>
      </w:pPr>
      <w:r>
        <w:t>Project Title:</w:t>
      </w:r>
    </w:p>
    <w:p w14:paraId="5A5C736B" w14:textId="77777777" w:rsidR="002450C8" w:rsidRDefault="00000000">
      <w:r>
        <w:t>AI-Powered Study Planner</w:t>
      </w:r>
    </w:p>
    <w:p w14:paraId="27C4A4EB" w14:textId="77777777" w:rsidR="002450C8" w:rsidRDefault="00000000">
      <w:pPr>
        <w:pStyle w:val="Heading2"/>
      </w:pPr>
      <w:r>
        <w:t>Team Name:</w:t>
      </w:r>
    </w:p>
    <w:p w14:paraId="3DF78511" w14:textId="77777777" w:rsidR="002450C8" w:rsidRDefault="00000000">
      <w:r>
        <w:t>The Code Crushers</w:t>
      </w:r>
    </w:p>
    <w:p w14:paraId="5BB8B1C5" w14:textId="77777777" w:rsidR="002450C8" w:rsidRDefault="00000000">
      <w:pPr>
        <w:pStyle w:val="Heading2"/>
      </w:pPr>
      <w:r>
        <w:t>Team Members:</w:t>
      </w:r>
    </w:p>
    <w:p w14:paraId="5788AF2D" w14:textId="77777777" w:rsidR="002450C8" w:rsidRDefault="00000000">
      <w:r>
        <w:t>K. Saishruthi</w:t>
      </w:r>
      <w:r>
        <w:br/>
        <w:t>N. Archana</w:t>
      </w:r>
      <w:r>
        <w:br/>
        <w:t>N. Vaishnavi</w:t>
      </w:r>
      <w:r>
        <w:br/>
        <w:t>P. Swapnika Srivally</w:t>
      </w:r>
      <w:r>
        <w:br/>
        <w:t>D. Krishna Hasitha</w:t>
      </w:r>
    </w:p>
    <w:p w14:paraId="31B53EAB" w14:textId="77777777" w:rsidR="002450C8" w:rsidRDefault="00000000">
      <w:pPr>
        <w:pStyle w:val="Heading2"/>
      </w:pPr>
      <w:r>
        <w:t>Institution:</w:t>
      </w:r>
    </w:p>
    <w:p w14:paraId="1132007D" w14:textId="77777777" w:rsidR="002450C8" w:rsidRDefault="00000000">
      <w:r>
        <w:t>Vasavi College of Engineering</w:t>
      </w:r>
    </w:p>
    <w:p w14:paraId="46497122" w14:textId="77777777" w:rsidR="002450C8" w:rsidRDefault="00000000">
      <w:pPr>
        <w:pStyle w:val="Heading2"/>
      </w:pPr>
      <w:r>
        <w:t>Phase-1: Brainstorming &amp; Ideation</w:t>
      </w:r>
    </w:p>
    <w:p w14:paraId="0A860843" w14:textId="77777777" w:rsidR="002450C8" w:rsidRDefault="00000000">
      <w:pPr>
        <w:pStyle w:val="Heading3"/>
      </w:pPr>
      <w:r>
        <w:t>Objective:</w:t>
      </w:r>
    </w:p>
    <w:p w14:paraId="52F79CD3" w14:textId="77777777" w:rsidR="002450C8" w:rsidRDefault="00000000">
      <w:r>
        <w:t>Develop an AI-powered study planner that generates a structured study timetable based on subjects, available study hours, and topic complexity.</w:t>
      </w:r>
    </w:p>
    <w:p w14:paraId="0048241F" w14:textId="77777777" w:rsidR="002450C8" w:rsidRDefault="00000000">
      <w:pPr>
        <w:pStyle w:val="Heading3"/>
      </w:pPr>
      <w:r>
        <w:t>Problem Statement:</w:t>
      </w:r>
    </w:p>
    <w:p w14:paraId="6A9E6817" w14:textId="77777777" w:rsidR="002450C8" w:rsidRDefault="00000000">
      <w:r>
        <w:t>Students often struggle with effective time management, structured study planning, and optimizing their learning schedules. A lack of tools that generate personalized study schedules based on topics and available time makes it difficult for learners to efficiently manage their studies.</w:t>
      </w:r>
    </w:p>
    <w:p w14:paraId="5A0C285A" w14:textId="77777777" w:rsidR="002450C8" w:rsidRDefault="00000000">
      <w:pPr>
        <w:pStyle w:val="Heading3"/>
      </w:pPr>
      <w:r>
        <w:t>Proposed Solution:</w:t>
      </w:r>
    </w:p>
    <w:p w14:paraId="1F74DF70" w14:textId="77777777" w:rsidR="002450C8" w:rsidRDefault="00000000">
      <w:r>
        <w:t>Our solution is an AI-powered study planner that dynamically generates a structured study timetable based on subjects, available study hours, and topic complexity. The AI model (Mistral-7B via Hugging Face) ensures efficient distribution of topics across the days specified by the user.</w:t>
      </w:r>
    </w:p>
    <w:p w14:paraId="61AC7DE3" w14:textId="77777777" w:rsidR="002450C8" w:rsidRDefault="00000000">
      <w:pPr>
        <w:pStyle w:val="Heading3"/>
      </w:pPr>
      <w:r>
        <w:t>Target Users:</w:t>
      </w:r>
    </w:p>
    <w:p w14:paraId="31666221" w14:textId="77777777" w:rsidR="002450C8" w:rsidRDefault="00000000">
      <w:r>
        <w:t>1. Students preparing for exams.</w:t>
      </w:r>
      <w:r>
        <w:br/>
        <w:t>2. Self-learners planning structured courses.</w:t>
      </w:r>
      <w:r>
        <w:br/>
        <w:t>3. Professionals looking to upskill.</w:t>
      </w:r>
      <w:r>
        <w:br/>
        <w:t>4. Teachers assisting students with study plans.</w:t>
      </w:r>
    </w:p>
    <w:p w14:paraId="3FCF5EB6" w14:textId="77777777" w:rsidR="002450C8" w:rsidRDefault="00000000">
      <w:pPr>
        <w:pStyle w:val="Heading3"/>
      </w:pPr>
      <w:r>
        <w:lastRenderedPageBreak/>
        <w:t>Expected Outcome:</w:t>
      </w:r>
    </w:p>
    <w:p w14:paraId="117133FA" w14:textId="77777777" w:rsidR="002450C8" w:rsidRDefault="00000000">
      <w:r>
        <w:t>A functional AI-powered study planner application that generates personalized study schedules based on user inputs.</w:t>
      </w:r>
    </w:p>
    <w:p w14:paraId="3EE3B8B7" w14:textId="77777777" w:rsidR="002450C8" w:rsidRDefault="00000000">
      <w:pPr>
        <w:pStyle w:val="Heading2"/>
      </w:pPr>
      <w:r>
        <w:t>Phase-2: Requirement Analysis</w:t>
      </w:r>
    </w:p>
    <w:p w14:paraId="4132157A" w14:textId="77777777" w:rsidR="002450C8" w:rsidRDefault="00000000">
      <w:pPr>
        <w:pStyle w:val="Heading3"/>
      </w:pPr>
      <w:r>
        <w:t>Technical Requirements:</w:t>
      </w:r>
    </w:p>
    <w:p w14:paraId="396ED0B9" w14:textId="77777777" w:rsidR="002450C8" w:rsidRDefault="00000000">
      <w:r>
        <w:t>• Programming Language: TypeScript</w:t>
      </w:r>
      <w:r>
        <w:br/>
        <w:t>• Frontend Framework: Next.js</w:t>
      </w:r>
      <w:r>
        <w:br/>
        <w:t>• Backend: Hugging Face API (Mistral-7B)</w:t>
      </w:r>
      <w:r>
        <w:br/>
        <w:t>• Database: Not required initially (API-based queries)</w:t>
      </w:r>
    </w:p>
    <w:p w14:paraId="6B4A1628" w14:textId="77777777" w:rsidR="002450C8" w:rsidRDefault="00000000">
      <w:pPr>
        <w:pStyle w:val="Heading3"/>
      </w:pPr>
      <w:r>
        <w:t>Functional Requirements:</w:t>
      </w:r>
    </w:p>
    <w:p w14:paraId="1440EB47" w14:textId="77777777" w:rsidR="002450C8" w:rsidRDefault="00000000">
      <w:r>
        <w:t>• Users can input subjects and available study hours.</w:t>
      </w:r>
      <w:r>
        <w:br/>
        <w:t>• AI generates a structured study plan, allocating time per subject.</w:t>
      </w:r>
      <w:r>
        <w:br/>
        <w:t>• Users can view, edit, and modify study plans based on preference.</w:t>
      </w:r>
    </w:p>
    <w:p w14:paraId="198EC841" w14:textId="77777777" w:rsidR="002450C8" w:rsidRDefault="00000000">
      <w:pPr>
        <w:pStyle w:val="Heading3"/>
      </w:pPr>
      <w:r>
        <w:t>Constraints &amp; Challenges:</w:t>
      </w:r>
    </w:p>
    <w:p w14:paraId="15A527B4" w14:textId="77777777" w:rsidR="002450C8" w:rsidRDefault="00000000">
      <w:r>
        <w:t>• Ensuring real-time responses from the Hugging Face API.</w:t>
      </w:r>
      <w:r>
        <w:br/>
        <w:t>• Handling API rate limits and optimizing API calls.</w:t>
      </w:r>
      <w:r>
        <w:br/>
        <w:t>• Providing a seamless UI experience with Next.js.</w:t>
      </w:r>
    </w:p>
    <w:p w14:paraId="7BF0DFCE" w14:textId="77777777" w:rsidR="002450C8" w:rsidRDefault="00000000">
      <w:pPr>
        <w:pStyle w:val="Heading2"/>
      </w:pPr>
      <w:r>
        <w:t>Phase-3: Project Design</w:t>
      </w:r>
    </w:p>
    <w:p w14:paraId="62C6E39C" w14:textId="77777777" w:rsidR="002450C8" w:rsidRDefault="00000000">
      <w:pPr>
        <w:pStyle w:val="Heading3"/>
      </w:pPr>
      <w:r>
        <w:t>System Architecture:</w:t>
      </w:r>
    </w:p>
    <w:p w14:paraId="0316C898" w14:textId="77777777" w:rsidR="002450C8" w:rsidRDefault="00000000">
      <w:r>
        <w:t>1. User enters subjects and hours via the UI.</w:t>
      </w:r>
      <w:r>
        <w:br/>
        <w:t>2. Query is processed using Hugging Face API.</w:t>
      </w:r>
      <w:r>
        <w:br/>
        <w:t>3. AI model generates a structured study plan.</w:t>
      </w:r>
      <w:r>
        <w:br/>
        <w:t>4. The frontend displays the study plan in a tabular format.</w:t>
      </w:r>
    </w:p>
    <w:p w14:paraId="1C1A186F" w14:textId="77777777" w:rsidR="002450C8" w:rsidRDefault="00000000">
      <w:pPr>
        <w:pStyle w:val="Heading3"/>
      </w:pPr>
      <w:r>
        <w:t>User Flow:</w:t>
      </w:r>
    </w:p>
    <w:p w14:paraId="30280A0F" w14:textId="77777777" w:rsidR="002450C8" w:rsidRDefault="00000000">
      <w:r>
        <w:t>Step 1: User enters topics and selects the number of days.</w:t>
      </w:r>
      <w:r>
        <w:br/>
        <w:t>Step 2: The backend calls the Hugging Face API to generate the study plan.</w:t>
      </w:r>
      <w:r>
        <w:br/>
        <w:t>Step 3: The app processes the data and displays the study plan in a user-friendly format.</w:t>
      </w:r>
    </w:p>
    <w:p w14:paraId="0B16A09E" w14:textId="77777777" w:rsidR="002450C8" w:rsidRDefault="00000000">
      <w:pPr>
        <w:pStyle w:val="Heading2"/>
      </w:pPr>
      <w:r>
        <w:t>Phase-4: Project Planning (Agile Methodologies)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5"/>
        <w:gridCol w:w="1604"/>
        <w:gridCol w:w="1113"/>
        <w:gridCol w:w="1146"/>
        <w:gridCol w:w="1142"/>
        <w:gridCol w:w="1207"/>
        <w:gridCol w:w="1413"/>
      </w:tblGrid>
      <w:tr w:rsidR="002450C8" w14:paraId="0F4DB0D9" w14:textId="77777777">
        <w:tc>
          <w:tcPr>
            <w:tcW w:w="1234" w:type="dxa"/>
          </w:tcPr>
          <w:p w14:paraId="7E1C8597" w14:textId="77777777" w:rsidR="002450C8" w:rsidRDefault="00000000">
            <w:r>
              <w:t>Sprint</w:t>
            </w:r>
          </w:p>
        </w:tc>
        <w:tc>
          <w:tcPr>
            <w:tcW w:w="1234" w:type="dxa"/>
          </w:tcPr>
          <w:p w14:paraId="273DFAE7" w14:textId="77777777" w:rsidR="002450C8" w:rsidRDefault="00000000">
            <w:r>
              <w:t>Task</w:t>
            </w:r>
          </w:p>
        </w:tc>
        <w:tc>
          <w:tcPr>
            <w:tcW w:w="1234" w:type="dxa"/>
          </w:tcPr>
          <w:p w14:paraId="0FCF2BF0" w14:textId="77777777" w:rsidR="002450C8" w:rsidRDefault="00000000">
            <w:r>
              <w:t>Priority</w:t>
            </w:r>
          </w:p>
        </w:tc>
        <w:tc>
          <w:tcPr>
            <w:tcW w:w="1234" w:type="dxa"/>
          </w:tcPr>
          <w:p w14:paraId="19D55C9F" w14:textId="77777777" w:rsidR="002450C8" w:rsidRDefault="00000000">
            <w:r>
              <w:t>Duration</w:t>
            </w:r>
          </w:p>
        </w:tc>
        <w:tc>
          <w:tcPr>
            <w:tcW w:w="1234" w:type="dxa"/>
          </w:tcPr>
          <w:p w14:paraId="294F0FB6" w14:textId="77777777" w:rsidR="002450C8" w:rsidRDefault="00000000">
            <w:r>
              <w:t>Deadline</w:t>
            </w:r>
          </w:p>
        </w:tc>
        <w:tc>
          <w:tcPr>
            <w:tcW w:w="1234" w:type="dxa"/>
          </w:tcPr>
          <w:p w14:paraId="591A8BB0" w14:textId="77777777" w:rsidR="002450C8" w:rsidRDefault="00000000">
            <w:r>
              <w:t>Assigned To</w:t>
            </w:r>
          </w:p>
        </w:tc>
        <w:tc>
          <w:tcPr>
            <w:tcW w:w="1234" w:type="dxa"/>
          </w:tcPr>
          <w:p w14:paraId="6A6DBF38" w14:textId="77777777" w:rsidR="002450C8" w:rsidRDefault="00000000">
            <w:r>
              <w:t>Expected Outcome</w:t>
            </w:r>
          </w:p>
        </w:tc>
      </w:tr>
      <w:tr w:rsidR="002450C8" w14:paraId="2C0B66BB" w14:textId="77777777">
        <w:tc>
          <w:tcPr>
            <w:tcW w:w="1234" w:type="dxa"/>
          </w:tcPr>
          <w:p w14:paraId="32861EB8" w14:textId="77777777" w:rsidR="002450C8" w:rsidRDefault="00000000">
            <w:r>
              <w:t>Sprint 1</w:t>
            </w:r>
          </w:p>
        </w:tc>
        <w:tc>
          <w:tcPr>
            <w:tcW w:w="1234" w:type="dxa"/>
          </w:tcPr>
          <w:p w14:paraId="5E5540EC" w14:textId="77777777" w:rsidR="002450C8" w:rsidRDefault="00000000">
            <w:r>
              <w:t>Environment Setup &amp; API Integration</w:t>
            </w:r>
          </w:p>
        </w:tc>
        <w:tc>
          <w:tcPr>
            <w:tcW w:w="1234" w:type="dxa"/>
          </w:tcPr>
          <w:p w14:paraId="07A893E6" w14:textId="77777777" w:rsidR="002450C8" w:rsidRDefault="00000000">
            <w:r>
              <w:t>High</w:t>
            </w:r>
          </w:p>
        </w:tc>
        <w:tc>
          <w:tcPr>
            <w:tcW w:w="1234" w:type="dxa"/>
          </w:tcPr>
          <w:p w14:paraId="693EA330" w14:textId="77777777" w:rsidR="002450C8" w:rsidRDefault="00000000">
            <w:r>
              <w:t>6 hours</w:t>
            </w:r>
          </w:p>
        </w:tc>
        <w:tc>
          <w:tcPr>
            <w:tcW w:w="1234" w:type="dxa"/>
          </w:tcPr>
          <w:p w14:paraId="230750F7" w14:textId="77777777" w:rsidR="002450C8" w:rsidRDefault="00000000">
            <w:r>
              <w:t>End of Day 1</w:t>
            </w:r>
          </w:p>
        </w:tc>
        <w:tc>
          <w:tcPr>
            <w:tcW w:w="1234" w:type="dxa"/>
          </w:tcPr>
          <w:p w14:paraId="6AB9D61D" w14:textId="77777777" w:rsidR="002450C8" w:rsidRDefault="00000000">
            <w:r>
              <w:t>K. Saishruthi</w:t>
            </w:r>
          </w:p>
        </w:tc>
        <w:tc>
          <w:tcPr>
            <w:tcW w:w="1234" w:type="dxa"/>
          </w:tcPr>
          <w:p w14:paraId="76581430" w14:textId="77777777" w:rsidR="002450C8" w:rsidRDefault="00000000">
            <w:r>
              <w:t>API connection established &amp; working</w:t>
            </w:r>
          </w:p>
        </w:tc>
      </w:tr>
      <w:tr w:rsidR="002450C8" w14:paraId="0C95E8B1" w14:textId="77777777">
        <w:tc>
          <w:tcPr>
            <w:tcW w:w="1234" w:type="dxa"/>
          </w:tcPr>
          <w:p w14:paraId="4C70DFFC" w14:textId="0E48A8B6" w:rsidR="002450C8" w:rsidRDefault="00000000">
            <w:r>
              <w:lastRenderedPageBreak/>
              <w:t xml:space="preserve">Sprint </w:t>
            </w:r>
            <w:r w:rsidR="0064206D">
              <w:t>2</w:t>
            </w:r>
          </w:p>
        </w:tc>
        <w:tc>
          <w:tcPr>
            <w:tcW w:w="1234" w:type="dxa"/>
          </w:tcPr>
          <w:p w14:paraId="214DAE66" w14:textId="77777777" w:rsidR="002450C8" w:rsidRDefault="00000000">
            <w:r>
              <w:t>Frontend UI Development</w:t>
            </w:r>
          </w:p>
        </w:tc>
        <w:tc>
          <w:tcPr>
            <w:tcW w:w="1234" w:type="dxa"/>
          </w:tcPr>
          <w:p w14:paraId="3C284F74" w14:textId="77777777" w:rsidR="002450C8" w:rsidRDefault="00000000">
            <w:r>
              <w:t>Medium</w:t>
            </w:r>
          </w:p>
        </w:tc>
        <w:tc>
          <w:tcPr>
            <w:tcW w:w="1234" w:type="dxa"/>
          </w:tcPr>
          <w:p w14:paraId="717CEB28" w14:textId="77777777" w:rsidR="002450C8" w:rsidRDefault="00000000">
            <w:r>
              <w:t>2 hours</w:t>
            </w:r>
          </w:p>
        </w:tc>
        <w:tc>
          <w:tcPr>
            <w:tcW w:w="1234" w:type="dxa"/>
          </w:tcPr>
          <w:p w14:paraId="60564B73" w14:textId="77777777" w:rsidR="002450C8" w:rsidRDefault="00000000">
            <w:r>
              <w:t>End of Day 1</w:t>
            </w:r>
          </w:p>
        </w:tc>
        <w:tc>
          <w:tcPr>
            <w:tcW w:w="1234" w:type="dxa"/>
          </w:tcPr>
          <w:p w14:paraId="69996699" w14:textId="77777777" w:rsidR="002450C8" w:rsidRDefault="00000000">
            <w:r>
              <w:t>N. Archana</w:t>
            </w:r>
          </w:p>
        </w:tc>
        <w:tc>
          <w:tcPr>
            <w:tcW w:w="1234" w:type="dxa"/>
          </w:tcPr>
          <w:p w14:paraId="3D01E408" w14:textId="77777777" w:rsidR="002450C8" w:rsidRDefault="00000000">
            <w:r>
              <w:t>Basic UI with input fields</w:t>
            </w:r>
          </w:p>
        </w:tc>
      </w:tr>
      <w:tr w:rsidR="002450C8" w14:paraId="76D38563" w14:textId="77777777">
        <w:tc>
          <w:tcPr>
            <w:tcW w:w="1234" w:type="dxa"/>
          </w:tcPr>
          <w:p w14:paraId="6E0C8359" w14:textId="1C62227F" w:rsidR="002450C8" w:rsidRDefault="00000000">
            <w:r>
              <w:t xml:space="preserve">Sprint </w:t>
            </w:r>
            <w:r w:rsidR="0064206D">
              <w:t>3</w:t>
            </w:r>
          </w:p>
        </w:tc>
        <w:tc>
          <w:tcPr>
            <w:tcW w:w="1234" w:type="dxa"/>
          </w:tcPr>
          <w:p w14:paraId="7117DE3F" w14:textId="77777777" w:rsidR="002450C8" w:rsidRDefault="00000000">
            <w:r>
              <w:t>Study Plan Generation</w:t>
            </w:r>
          </w:p>
        </w:tc>
        <w:tc>
          <w:tcPr>
            <w:tcW w:w="1234" w:type="dxa"/>
          </w:tcPr>
          <w:p w14:paraId="3BB60CE6" w14:textId="77777777" w:rsidR="002450C8" w:rsidRDefault="00000000">
            <w:r>
              <w:t>High</w:t>
            </w:r>
          </w:p>
        </w:tc>
        <w:tc>
          <w:tcPr>
            <w:tcW w:w="1234" w:type="dxa"/>
          </w:tcPr>
          <w:p w14:paraId="5219B0B1" w14:textId="77777777" w:rsidR="002450C8" w:rsidRDefault="00000000">
            <w:r>
              <w:t>3 hours</w:t>
            </w:r>
          </w:p>
        </w:tc>
        <w:tc>
          <w:tcPr>
            <w:tcW w:w="1234" w:type="dxa"/>
          </w:tcPr>
          <w:p w14:paraId="3E9C47AC" w14:textId="2DC70D8B" w:rsidR="002450C8" w:rsidRDefault="0064206D">
            <w:r>
              <w:t>End of day 1</w:t>
            </w:r>
          </w:p>
        </w:tc>
        <w:tc>
          <w:tcPr>
            <w:tcW w:w="1234" w:type="dxa"/>
          </w:tcPr>
          <w:p w14:paraId="0C76755E" w14:textId="77777777" w:rsidR="002450C8" w:rsidRDefault="00000000">
            <w:r>
              <w:t>N. Vaishnavi</w:t>
            </w:r>
          </w:p>
        </w:tc>
        <w:tc>
          <w:tcPr>
            <w:tcW w:w="1234" w:type="dxa"/>
          </w:tcPr>
          <w:p w14:paraId="37814F7F" w14:textId="77777777" w:rsidR="002450C8" w:rsidRDefault="00000000">
            <w:r>
              <w:t>Study plan generation functionality</w:t>
            </w:r>
          </w:p>
        </w:tc>
      </w:tr>
      <w:tr w:rsidR="002450C8" w14:paraId="6A673002" w14:textId="77777777">
        <w:tc>
          <w:tcPr>
            <w:tcW w:w="1234" w:type="dxa"/>
          </w:tcPr>
          <w:p w14:paraId="2BB12765" w14:textId="44DC01FC" w:rsidR="002450C8" w:rsidRDefault="00000000">
            <w:r>
              <w:t xml:space="preserve">Sprint </w:t>
            </w:r>
            <w:r w:rsidR="0064206D">
              <w:t>4</w:t>
            </w:r>
          </w:p>
        </w:tc>
        <w:tc>
          <w:tcPr>
            <w:tcW w:w="1234" w:type="dxa"/>
          </w:tcPr>
          <w:p w14:paraId="46410E0E" w14:textId="77777777" w:rsidR="002450C8" w:rsidRDefault="00000000">
            <w:r>
              <w:t>Error Handling &amp; Debugging</w:t>
            </w:r>
          </w:p>
        </w:tc>
        <w:tc>
          <w:tcPr>
            <w:tcW w:w="1234" w:type="dxa"/>
          </w:tcPr>
          <w:p w14:paraId="48C50A0C" w14:textId="77777777" w:rsidR="002450C8" w:rsidRDefault="00000000">
            <w:r>
              <w:t>High</w:t>
            </w:r>
          </w:p>
        </w:tc>
        <w:tc>
          <w:tcPr>
            <w:tcW w:w="1234" w:type="dxa"/>
          </w:tcPr>
          <w:p w14:paraId="4A1F5BD4" w14:textId="77777777" w:rsidR="002450C8" w:rsidRDefault="00000000">
            <w:r>
              <w:t>1.5 hours</w:t>
            </w:r>
          </w:p>
        </w:tc>
        <w:tc>
          <w:tcPr>
            <w:tcW w:w="1234" w:type="dxa"/>
          </w:tcPr>
          <w:p w14:paraId="3012BC51" w14:textId="77777777" w:rsidR="002450C8" w:rsidRDefault="00000000">
            <w:r>
              <w:t>Mid-Day 2</w:t>
            </w:r>
          </w:p>
        </w:tc>
        <w:tc>
          <w:tcPr>
            <w:tcW w:w="1234" w:type="dxa"/>
          </w:tcPr>
          <w:p w14:paraId="59CF4345" w14:textId="77777777" w:rsidR="002450C8" w:rsidRDefault="00000000">
            <w:r>
              <w:t>P. Swapnika Srivally &amp; D. Krishna Hasitha</w:t>
            </w:r>
          </w:p>
        </w:tc>
        <w:tc>
          <w:tcPr>
            <w:tcW w:w="1234" w:type="dxa"/>
          </w:tcPr>
          <w:p w14:paraId="7F5491B8" w14:textId="77777777" w:rsidR="002450C8" w:rsidRDefault="00000000">
            <w:r>
              <w:t>Improved API stability</w:t>
            </w:r>
          </w:p>
        </w:tc>
      </w:tr>
      <w:tr w:rsidR="002450C8" w14:paraId="23389788" w14:textId="77777777">
        <w:tc>
          <w:tcPr>
            <w:tcW w:w="1234" w:type="dxa"/>
          </w:tcPr>
          <w:p w14:paraId="13A9B9C9" w14:textId="3B83026E" w:rsidR="002450C8" w:rsidRDefault="00000000">
            <w:r>
              <w:t xml:space="preserve">Sprint </w:t>
            </w:r>
            <w:r w:rsidR="0064206D">
              <w:t>5</w:t>
            </w:r>
          </w:p>
        </w:tc>
        <w:tc>
          <w:tcPr>
            <w:tcW w:w="1234" w:type="dxa"/>
          </w:tcPr>
          <w:p w14:paraId="71490D90" w14:textId="77777777" w:rsidR="002450C8" w:rsidRDefault="00000000">
            <w:r>
              <w:t>Testing &amp; UI Enhancements</w:t>
            </w:r>
          </w:p>
        </w:tc>
        <w:tc>
          <w:tcPr>
            <w:tcW w:w="1234" w:type="dxa"/>
          </w:tcPr>
          <w:p w14:paraId="1A9A3A56" w14:textId="77777777" w:rsidR="002450C8" w:rsidRDefault="00000000">
            <w:r>
              <w:t>Medium</w:t>
            </w:r>
          </w:p>
        </w:tc>
        <w:tc>
          <w:tcPr>
            <w:tcW w:w="1234" w:type="dxa"/>
          </w:tcPr>
          <w:p w14:paraId="29BCB3CF" w14:textId="77777777" w:rsidR="002450C8" w:rsidRDefault="00000000">
            <w:r>
              <w:t>1.5 hours</w:t>
            </w:r>
          </w:p>
        </w:tc>
        <w:tc>
          <w:tcPr>
            <w:tcW w:w="1234" w:type="dxa"/>
          </w:tcPr>
          <w:p w14:paraId="474AD960" w14:textId="77777777" w:rsidR="002450C8" w:rsidRDefault="00000000">
            <w:r>
              <w:t>Mid-Day 2</w:t>
            </w:r>
          </w:p>
        </w:tc>
        <w:tc>
          <w:tcPr>
            <w:tcW w:w="1234" w:type="dxa"/>
          </w:tcPr>
          <w:p w14:paraId="1D82152A" w14:textId="77777777" w:rsidR="002450C8" w:rsidRDefault="00000000">
            <w:r>
              <w:t>N. Archana</w:t>
            </w:r>
          </w:p>
        </w:tc>
        <w:tc>
          <w:tcPr>
            <w:tcW w:w="1234" w:type="dxa"/>
          </w:tcPr>
          <w:p w14:paraId="2272A535" w14:textId="77777777" w:rsidR="002450C8" w:rsidRDefault="00000000">
            <w:r>
              <w:t>Responsive UI, better user experience</w:t>
            </w:r>
          </w:p>
        </w:tc>
      </w:tr>
      <w:tr w:rsidR="002450C8" w14:paraId="4EAF422D" w14:textId="77777777">
        <w:tc>
          <w:tcPr>
            <w:tcW w:w="1234" w:type="dxa"/>
          </w:tcPr>
          <w:p w14:paraId="4D19F580" w14:textId="417729BF" w:rsidR="002450C8" w:rsidRDefault="00000000">
            <w:r>
              <w:t xml:space="preserve">Sprint </w:t>
            </w:r>
            <w:r w:rsidR="0064206D">
              <w:t>6</w:t>
            </w:r>
          </w:p>
        </w:tc>
        <w:tc>
          <w:tcPr>
            <w:tcW w:w="1234" w:type="dxa"/>
          </w:tcPr>
          <w:p w14:paraId="77EC1912" w14:textId="77777777" w:rsidR="002450C8" w:rsidRDefault="00000000">
            <w:r>
              <w:t>Final Presentation &amp; Deployment</w:t>
            </w:r>
          </w:p>
        </w:tc>
        <w:tc>
          <w:tcPr>
            <w:tcW w:w="1234" w:type="dxa"/>
          </w:tcPr>
          <w:p w14:paraId="378AC51F" w14:textId="77777777" w:rsidR="002450C8" w:rsidRDefault="00000000">
            <w:r>
              <w:t>Low</w:t>
            </w:r>
          </w:p>
        </w:tc>
        <w:tc>
          <w:tcPr>
            <w:tcW w:w="1234" w:type="dxa"/>
          </w:tcPr>
          <w:p w14:paraId="61B8FA38" w14:textId="77777777" w:rsidR="002450C8" w:rsidRDefault="00000000">
            <w:r>
              <w:t>1 hour</w:t>
            </w:r>
          </w:p>
        </w:tc>
        <w:tc>
          <w:tcPr>
            <w:tcW w:w="1234" w:type="dxa"/>
          </w:tcPr>
          <w:p w14:paraId="10642CE2" w14:textId="77777777" w:rsidR="002450C8" w:rsidRDefault="00000000">
            <w:r>
              <w:t>End of Day 2</w:t>
            </w:r>
          </w:p>
        </w:tc>
        <w:tc>
          <w:tcPr>
            <w:tcW w:w="1234" w:type="dxa"/>
          </w:tcPr>
          <w:p w14:paraId="6E1A9B36" w14:textId="77777777" w:rsidR="002450C8" w:rsidRDefault="00000000">
            <w:r>
              <w:t>Entire Team</w:t>
            </w:r>
          </w:p>
        </w:tc>
        <w:tc>
          <w:tcPr>
            <w:tcW w:w="1234" w:type="dxa"/>
          </w:tcPr>
          <w:p w14:paraId="0DC160E7" w14:textId="77777777" w:rsidR="002450C8" w:rsidRDefault="00000000">
            <w:r>
              <w:t>Demo-ready project</w:t>
            </w:r>
          </w:p>
        </w:tc>
      </w:tr>
    </w:tbl>
    <w:p w14:paraId="348AA465" w14:textId="77777777" w:rsidR="002450C8" w:rsidRDefault="00000000">
      <w:pPr>
        <w:pStyle w:val="Heading2"/>
      </w:pPr>
      <w:r>
        <w:t>Phase-5: Project Development</w:t>
      </w:r>
    </w:p>
    <w:p w14:paraId="45D18DAF" w14:textId="77777777" w:rsidR="002450C8" w:rsidRDefault="00000000">
      <w:pPr>
        <w:pStyle w:val="Heading3"/>
      </w:pPr>
      <w:r>
        <w:t>Technology Stack Used:</w:t>
      </w:r>
    </w:p>
    <w:p w14:paraId="133547FF" w14:textId="77777777" w:rsidR="002450C8" w:rsidRDefault="00000000">
      <w:r>
        <w:t>• Frontend: Next.js</w:t>
      </w:r>
      <w:r>
        <w:br/>
        <w:t>• Backend: Hugging Face API (Mistral-7B)</w:t>
      </w:r>
      <w:r>
        <w:br/>
        <w:t>• Programming Language: TypeScript</w:t>
      </w:r>
    </w:p>
    <w:p w14:paraId="7E17B7CE" w14:textId="77777777" w:rsidR="002450C8" w:rsidRDefault="00000000">
      <w:pPr>
        <w:pStyle w:val="Heading2"/>
      </w:pPr>
      <w:r>
        <w:t>Phase-6: Functional &amp; Performance Testing</w:t>
      </w:r>
    </w:p>
    <w:p w14:paraId="6EF3668C" w14:textId="77777777" w:rsidR="002450C8" w:rsidRDefault="00000000">
      <w:r>
        <w:t>Basic testing was performed to verify study plan generation and UI responsiveness. Further optimizations and deployment testing will be conducted later.</w:t>
      </w:r>
    </w:p>
    <w:sectPr w:rsidR="00245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9454227">
    <w:abstractNumId w:val="8"/>
  </w:num>
  <w:num w:numId="2" w16cid:durableId="263004119">
    <w:abstractNumId w:val="6"/>
  </w:num>
  <w:num w:numId="3" w16cid:durableId="1012493249">
    <w:abstractNumId w:val="5"/>
  </w:num>
  <w:num w:numId="4" w16cid:durableId="1425808368">
    <w:abstractNumId w:val="4"/>
  </w:num>
  <w:num w:numId="5" w16cid:durableId="777602388">
    <w:abstractNumId w:val="7"/>
  </w:num>
  <w:num w:numId="6" w16cid:durableId="118572174">
    <w:abstractNumId w:val="3"/>
  </w:num>
  <w:num w:numId="7" w16cid:durableId="1273707794">
    <w:abstractNumId w:val="2"/>
  </w:num>
  <w:num w:numId="8" w16cid:durableId="8215815">
    <w:abstractNumId w:val="1"/>
  </w:num>
  <w:num w:numId="9" w16cid:durableId="57155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50C8"/>
    <w:rsid w:val="0029639D"/>
    <w:rsid w:val="00326F90"/>
    <w:rsid w:val="0064206D"/>
    <w:rsid w:val="00A4725A"/>
    <w:rsid w:val="00AA1D8D"/>
    <w:rsid w:val="00B47730"/>
    <w:rsid w:val="00CB0664"/>
    <w:rsid w:val="00D803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BD34F"/>
  <w14:defaultImageDpi w14:val="300"/>
  <w15:docId w15:val="{21B2ACEC-DBD9-4EEC-B5C4-6D724B2F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saishruthi kethireddy</cp:lastModifiedBy>
  <cp:revision>2</cp:revision>
  <dcterms:created xsi:type="dcterms:W3CDTF">2025-03-08T05:57:00Z</dcterms:created>
  <dcterms:modified xsi:type="dcterms:W3CDTF">2025-03-08T05:57:00Z</dcterms:modified>
  <cp:category/>
</cp:coreProperties>
</file>